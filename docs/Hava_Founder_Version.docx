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08DEA" w14:textId="75894EE6" w:rsidR="00C95CF0" w:rsidRDefault="00611F1E">
      <w:pPr>
        <w:pStyle w:val="Heading1"/>
      </w:pPr>
      <w:r>
        <w:t>HAVA</w:t>
      </w:r>
      <w:r w:rsidR="00000000">
        <w:t xml:space="preserve"> STRATEGIC PARTNERSHIP AGREEMENT (SUMMARY TERMS)</w:t>
      </w:r>
    </w:p>
    <w:p w14:paraId="6871360D" w14:textId="77777777" w:rsidR="00C95CF0" w:rsidRDefault="00000000">
      <w:r>
        <w:t>Parties:</w:t>
      </w:r>
    </w:p>
    <w:p w14:paraId="5A338E14" w14:textId="77777777" w:rsidR="00C95CF0" w:rsidRDefault="00000000">
      <w:r>
        <w:t>- Matthew Tedunjaiye (“Founder”)</w:t>
      </w:r>
    </w:p>
    <w:p w14:paraId="06DE6AB0" w14:textId="77777777" w:rsidR="00C95CF0" w:rsidRDefault="00000000">
      <w:r>
        <w:t>- [Investor Name] (“Strategic Partner”)</w:t>
      </w:r>
    </w:p>
    <w:p w14:paraId="1DAF981D" w14:textId="77777777" w:rsidR="00C95CF0" w:rsidRDefault="00000000">
      <w:pPr>
        <w:pStyle w:val="Heading2"/>
      </w:pPr>
      <w:r>
        <w:t>1. Roles and Commitments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95CF0" w14:paraId="42AC1964" w14:textId="77777777">
        <w:tc>
          <w:tcPr>
            <w:tcW w:w="2880" w:type="dxa"/>
          </w:tcPr>
          <w:p w14:paraId="746B5085" w14:textId="77777777" w:rsidR="00C95CF0" w:rsidRDefault="00000000">
            <w:r>
              <w:t>Role</w:t>
            </w:r>
          </w:p>
        </w:tc>
        <w:tc>
          <w:tcPr>
            <w:tcW w:w="2880" w:type="dxa"/>
          </w:tcPr>
          <w:p w14:paraId="53FD032A" w14:textId="77777777" w:rsidR="00C95CF0" w:rsidRDefault="00000000">
            <w:r>
              <w:t>Party</w:t>
            </w:r>
          </w:p>
        </w:tc>
        <w:tc>
          <w:tcPr>
            <w:tcW w:w="2880" w:type="dxa"/>
          </w:tcPr>
          <w:p w14:paraId="2C6F3E0C" w14:textId="77777777" w:rsidR="00C95CF0" w:rsidRDefault="00000000">
            <w:r>
              <w:t>Responsibilities</w:t>
            </w:r>
          </w:p>
        </w:tc>
      </w:tr>
      <w:tr w:rsidR="00C95CF0" w14:paraId="3CD9BFB8" w14:textId="77777777">
        <w:tc>
          <w:tcPr>
            <w:tcW w:w="2880" w:type="dxa"/>
          </w:tcPr>
          <w:p w14:paraId="5F56F2A9" w14:textId="77777777" w:rsidR="00C95CF0" w:rsidRDefault="00000000">
            <w:r>
              <w:t>Founder &amp; CEO</w:t>
            </w:r>
          </w:p>
        </w:tc>
        <w:tc>
          <w:tcPr>
            <w:tcW w:w="2880" w:type="dxa"/>
          </w:tcPr>
          <w:p w14:paraId="25A8155D" w14:textId="77777777" w:rsidR="00C95CF0" w:rsidRDefault="00000000">
            <w:r>
              <w:t>Matthew Tedunjaiye</w:t>
            </w:r>
          </w:p>
        </w:tc>
        <w:tc>
          <w:tcPr>
            <w:tcW w:w="2880" w:type="dxa"/>
          </w:tcPr>
          <w:p w14:paraId="3C484DB4" w14:textId="77777777" w:rsidR="00C95CF0" w:rsidRDefault="00000000">
            <w:r>
              <w:t>Product development, tech, operations, execution</w:t>
            </w:r>
          </w:p>
        </w:tc>
      </w:tr>
      <w:tr w:rsidR="00C95CF0" w14:paraId="49434951" w14:textId="77777777">
        <w:tc>
          <w:tcPr>
            <w:tcW w:w="2880" w:type="dxa"/>
          </w:tcPr>
          <w:p w14:paraId="089CBAB5" w14:textId="77777777" w:rsidR="00C95CF0" w:rsidRDefault="00000000">
            <w:r>
              <w:t>Strategic Partner</w:t>
            </w:r>
          </w:p>
        </w:tc>
        <w:tc>
          <w:tcPr>
            <w:tcW w:w="2880" w:type="dxa"/>
          </w:tcPr>
          <w:p w14:paraId="7FB36274" w14:textId="77777777" w:rsidR="00C95CF0" w:rsidRDefault="00000000">
            <w:r>
              <w:t>[Investor Name]</w:t>
            </w:r>
          </w:p>
        </w:tc>
        <w:tc>
          <w:tcPr>
            <w:tcW w:w="2880" w:type="dxa"/>
          </w:tcPr>
          <w:p w14:paraId="1FD4FEE5" w14:textId="77777777" w:rsidR="00C95CF0" w:rsidRDefault="00000000">
            <w:r>
              <w:t>Initial funding, growth strategy, intros, users</w:t>
            </w:r>
          </w:p>
        </w:tc>
      </w:tr>
    </w:tbl>
    <w:p w14:paraId="3560961F" w14:textId="77777777" w:rsidR="00C95CF0" w:rsidRDefault="00000000">
      <w:pPr>
        <w:pStyle w:val="Heading2"/>
      </w:pPr>
      <w:r>
        <w:t>2. Equity Structure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95CF0" w14:paraId="2F86F500" w14:textId="77777777">
        <w:tc>
          <w:tcPr>
            <w:tcW w:w="2880" w:type="dxa"/>
          </w:tcPr>
          <w:p w14:paraId="556BFA1A" w14:textId="77777777" w:rsidR="00C95CF0" w:rsidRDefault="00000000">
            <w:r>
              <w:t>Equity Allocation</w:t>
            </w:r>
          </w:p>
        </w:tc>
        <w:tc>
          <w:tcPr>
            <w:tcW w:w="2880" w:type="dxa"/>
          </w:tcPr>
          <w:p w14:paraId="2A66A54B" w14:textId="77777777" w:rsidR="00C95CF0" w:rsidRDefault="00000000">
            <w:r>
              <w:t>Percentage</w:t>
            </w:r>
          </w:p>
        </w:tc>
        <w:tc>
          <w:tcPr>
            <w:tcW w:w="2880" w:type="dxa"/>
          </w:tcPr>
          <w:p w14:paraId="3EDFECA9" w14:textId="77777777" w:rsidR="00C95CF0" w:rsidRDefault="00000000">
            <w:r>
              <w:t>Vesting Schedule</w:t>
            </w:r>
          </w:p>
        </w:tc>
      </w:tr>
      <w:tr w:rsidR="00C95CF0" w14:paraId="2B73F19E" w14:textId="77777777">
        <w:tc>
          <w:tcPr>
            <w:tcW w:w="2880" w:type="dxa"/>
          </w:tcPr>
          <w:p w14:paraId="6771C02A" w14:textId="77777777" w:rsidR="00C95CF0" w:rsidRDefault="00000000">
            <w:r>
              <w:t>Base Equity (vesting)</w:t>
            </w:r>
          </w:p>
        </w:tc>
        <w:tc>
          <w:tcPr>
            <w:tcW w:w="2880" w:type="dxa"/>
          </w:tcPr>
          <w:p w14:paraId="11E5E9D2" w14:textId="77777777" w:rsidR="00C95CF0" w:rsidRDefault="00000000">
            <w:r>
              <w:t>20%</w:t>
            </w:r>
          </w:p>
        </w:tc>
        <w:tc>
          <w:tcPr>
            <w:tcW w:w="2880" w:type="dxa"/>
          </w:tcPr>
          <w:p w14:paraId="3C47D99B" w14:textId="77777777" w:rsidR="00C95CF0" w:rsidRDefault="00000000">
            <w:r>
              <w:t>4-year vesting, 1-year cliff</w:t>
            </w:r>
          </w:p>
        </w:tc>
      </w:tr>
      <w:tr w:rsidR="00C95CF0" w14:paraId="7183016A" w14:textId="77777777">
        <w:tc>
          <w:tcPr>
            <w:tcW w:w="2880" w:type="dxa"/>
          </w:tcPr>
          <w:p w14:paraId="1A08F9DE" w14:textId="77777777" w:rsidR="00C95CF0" w:rsidRDefault="00000000">
            <w:r>
              <w:t>Performance Bonus</w:t>
            </w:r>
          </w:p>
        </w:tc>
        <w:tc>
          <w:tcPr>
            <w:tcW w:w="2880" w:type="dxa"/>
          </w:tcPr>
          <w:p w14:paraId="6566675A" w14:textId="77777777" w:rsidR="00C95CF0" w:rsidRDefault="00000000">
            <w:r>
              <w:t>Up to +10%</w:t>
            </w:r>
          </w:p>
        </w:tc>
        <w:tc>
          <w:tcPr>
            <w:tcW w:w="2880" w:type="dxa"/>
          </w:tcPr>
          <w:p w14:paraId="2497E042" w14:textId="77777777" w:rsidR="00C95CF0" w:rsidRDefault="00000000">
            <w:r>
              <w:t>Milestones-based (see below)</w:t>
            </w:r>
          </w:p>
        </w:tc>
      </w:tr>
    </w:tbl>
    <w:p w14:paraId="49DA3D9D" w14:textId="77777777" w:rsidR="00C95CF0" w:rsidRDefault="00000000">
      <w:r>
        <w:t>Vesting means: If the partner leaves early or underperforms, unvested shares return to the company.</w:t>
      </w:r>
    </w:p>
    <w:p w14:paraId="547A7E7C" w14:textId="77777777" w:rsidR="00C95CF0" w:rsidRDefault="00000000">
      <w:pPr>
        <w:pStyle w:val="Heading2"/>
      </w:pPr>
      <w:r>
        <w:t>3. Performance Milestone Bonus (Optional 10%)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5CF0" w14:paraId="66994E3A" w14:textId="77777777">
        <w:tc>
          <w:tcPr>
            <w:tcW w:w="4320" w:type="dxa"/>
          </w:tcPr>
          <w:p w14:paraId="7A533BB3" w14:textId="77777777" w:rsidR="00C95CF0" w:rsidRDefault="00000000">
            <w:r>
              <w:t>Milestone</w:t>
            </w:r>
          </w:p>
        </w:tc>
        <w:tc>
          <w:tcPr>
            <w:tcW w:w="4320" w:type="dxa"/>
          </w:tcPr>
          <w:p w14:paraId="66264E5E" w14:textId="77777777" w:rsidR="00C95CF0" w:rsidRDefault="00000000">
            <w:r>
              <w:t>Equity Bonus (%)</w:t>
            </w:r>
          </w:p>
        </w:tc>
      </w:tr>
      <w:tr w:rsidR="00C95CF0" w14:paraId="0C2AB7D9" w14:textId="77777777">
        <w:tc>
          <w:tcPr>
            <w:tcW w:w="4320" w:type="dxa"/>
          </w:tcPr>
          <w:p w14:paraId="225AFE5C" w14:textId="77777777" w:rsidR="00C95CF0" w:rsidRDefault="00000000">
            <w:r>
              <w:t>Deliver 5,000 active users in first 6 months</w:t>
            </w:r>
          </w:p>
        </w:tc>
        <w:tc>
          <w:tcPr>
            <w:tcW w:w="4320" w:type="dxa"/>
          </w:tcPr>
          <w:p w14:paraId="17DCC97E" w14:textId="77777777" w:rsidR="00C95CF0" w:rsidRDefault="00000000">
            <w:r>
              <w:t>+2.5%</w:t>
            </w:r>
          </w:p>
        </w:tc>
      </w:tr>
      <w:tr w:rsidR="00C95CF0" w14:paraId="1503FEF2" w14:textId="77777777">
        <w:tc>
          <w:tcPr>
            <w:tcW w:w="4320" w:type="dxa"/>
          </w:tcPr>
          <w:p w14:paraId="5DDBC7D6" w14:textId="77777777" w:rsidR="00C95CF0" w:rsidRDefault="00000000">
            <w:r>
              <w:t>Set up at least 3 verified investor meetings</w:t>
            </w:r>
          </w:p>
        </w:tc>
        <w:tc>
          <w:tcPr>
            <w:tcW w:w="4320" w:type="dxa"/>
          </w:tcPr>
          <w:p w14:paraId="538E4BEF" w14:textId="77777777" w:rsidR="00C95CF0" w:rsidRDefault="00000000">
            <w:r>
              <w:t>+2.5%</w:t>
            </w:r>
          </w:p>
        </w:tc>
      </w:tr>
      <w:tr w:rsidR="00C95CF0" w14:paraId="05949583" w14:textId="77777777">
        <w:tc>
          <w:tcPr>
            <w:tcW w:w="4320" w:type="dxa"/>
          </w:tcPr>
          <w:p w14:paraId="55584BB3" w14:textId="77777777" w:rsidR="00C95CF0" w:rsidRDefault="00000000">
            <w:r>
              <w:t>Co-lead new product vertical (e.g. rentals, AI)</w:t>
            </w:r>
          </w:p>
        </w:tc>
        <w:tc>
          <w:tcPr>
            <w:tcW w:w="4320" w:type="dxa"/>
          </w:tcPr>
          <w:p w14:paraId="375CFE4D" w14:textId="77777777" w:rsidR="00C95CF0" w:rsidRDefault="00000000">
            <w:r>
              <w:t>+2.5%</w:t>
            </w:r>
          </w:p>
        </w:tc>
      </w:tr>
      <w:tr w:rsidR="00C95CF0" w14:paraId="4F6625B6" w14:textId="77777777">
        <w:tc>
          <w:tcPr>
            <w:tcW w:w="4320" w:type="dxa"/>
          </w:tcPr>
          <w:p w14:paraId="30386548" w14:textId="77777777" w:rsidR="00C95CF0" w:rsidRDefault="00000000">
            <w:r>
              <w:t>Facilitate first institutional investment round</w:t>
            </w:r>
          </w:p>
        </w:tc>
        <w:tc>
          <w:tcPr>
            <w:tcW w:w="4320" w:type="dxa"/>
          </w:tcPr>
          <w:p w14:paraId="7E9258D0" w14:textId="77777777" w:rsidR="00C95CF0" w:rsidRDefault="00000000">
            <w:r>
              <w:t>+2.5%</w:t>
            </w:r>
          </w:p>
        </w:tc>
      </w:tr>
    </w:tbl>
    <w:p w14:paraId="1CC1A497" w14:textId="77777777" w:rsidR="00C95CF0" w:rsidRDefault="00000000">
      <w:r>
        <w:t>Each milestone is independently awarded at founder’s discretion.</w:t>
      </w:r>
    </w:p>
    <w:p w14:paraId="4BD3F6CB" w14:textId="77777777" w:rsidR="00C95CF0" w:rsidRDefault="00000000">
      <w:pPr>
        <w:pStyle w:val="Heading2"/>
      </w:pPr>
      <w:r>
        <w:t>4. Voting &amp; Control</w:t>
      </w:r>
    </w:p>
    <w:p w14:paraId="1DAF9D98" w14:textId="77777777" w:rsidR="00C95CF0" w:rsidRDefault="00000000">
      <w:r>
        <w:t>- Founder retains CEO title and final say in all product and technical matters.</w:t>
      </w:r>
    </w:p>
    <w:p w14:paraId="753D8D82" w14:textId="77777777" w:rsidR="00C95CF0" w:rsidRDefault="00000000">
      <w:r>
        <w:lastRenderedPageBreak/>
        <w:t>- Board seats: 1 for Founder, 1 for Strategic Partner (non-executive), 1 reserved for future investor.</w:t>
      </w:r>
    </w:p>
    <w:p w14:paraId="556AA465" w14:textId="77777777" w:rsidR="00C95CF0" w:rsidRDefault="00000000">
      <w:r>
        <w:t>- Major decisions require unanimous board agreement (e.g., acquisition, share issuance).</w:t>
      </w:r>
    </w:p>
    <w:p w14:paraId="77318D61" w14:textId="77777777" w:rsidR="00C95CF0" w:rsidRDefault="00000000">
      <w:pPr>
        <w:pStyle w:val="Heading2"/>
      </w:pPr>
      <w:r>
        <w:t>5. Legal Notes</w:t>
      </w:r>
    </w:p>
    <w:p w14:paraId="4309C883" w14:textId="77777777" w:rsidR="00C95CF0" w:rsidRDefault="00000000">
      <w:r>
        <w:t>- All equity subject to a vesting agreement and shareholder contract.</w:t>
      </w:r>
    </w:p>
    <w:p w14:paraId="695E103F" w14:textId="77777777" w:rsidR="00C95CF0" w:rsidRDefault="00000000">
      <w:r>
        <w:t>- Strategic Partner is not a co-founder unless explicitly stated.</w:t>
      </w:r>
    </w:p>
    <w:p w14:paraId="58A225BD" w14:textId="77777777" w:rsidR="00C95CF0" w:rsidRDefault="00000000">
      <w:r>
        <w:t>- Confidentiality, IP protection, and non-compete clauses apply.</w:t>
      </w:r>
    </w:p>
    <w:sectPr w:rsidR="00C95C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4656226">
    <w:abstractNumId w:val="8"/>
  </w:num>
  <w:num w:numId="2" w16cid:durableId="833032000">
    <w:abstractNumId w:val="6"/>
  </w:num>
  <w:num w:numId="3" w16cid:durableId="1642614965">
    <w:abstractNumId w:val="5"/>
  </w:num>
  <w:num w:numId="4" w16cid:durableId="1295217191">
    <w:abstractNumId w:val="4"/>
  </w:num>
  <w:num w:numId="5" w16cid:durableId="984814392">
    <w:abstractNumId w:val="7"/>
  </w:num>
  <w:num w:numId="6" w16cid:durableId="1049259113">
    <w:abstractNumId w:val="3"/>
  </w:num>
  <w:num w:numId="7" w16cid:durableId="406809597">
    <w:abstractNumId w:val="2"/>
  </w:num>
  <w:num w:numId="8" w16cid:durableId="1956789441">
    <w:abstractNumId w:val="1"/>
  </w:num>
  <w:num w:numId="9" w16cid:durableId="71920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1F1E"/>
    <w:rsid w:val="00AA1D8D"/>
    <w:rsid w:val="00B47730"/>
    <w:rsid w:val="00C24F16"/>
    <w:rsid w:val="00C95CF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591F0A"/>
  <w14:defaultImageDpi w14:val="300"/>
  <w15:docId w15:val="{C2F9377F-2E09-4FC9-AB3A-E14B8251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Matthew Ted</cp:lastModifiedBy>
  <cp:revision>2</cp:revision>
  <dcterms:created xsi:type="dcterms:W3CDTF">2013-12-23T23:15:00Z</dcterms:created>
  <dcterms:modified xsi:type="dcterms:W3CDTF">2025-08-27T19:00:00Z</dcterms:modified>
  <cp:category/>
</cp:coreProperties>
</file>