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382C0" w14:textId="77777777" w:rsidR="00DE4E56" w:rsidRDefault="00C3268E" w:rsidP="00D731A0">
      <w:pPr>
        <w:pStyle w:val="Heading1"/>
        <w:jc w:val="center"/>
      </w:pPr>
      <w:r>
        <w:pict w14:anchorId="588767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5pt;height:38.25pt">
            <v:imagedata r:id="rId6" o:title="logo-light"/>
          </v:shape>
        </w:pict>
      </w:r>
    </w:p>
    <w:p w14:paraId="6A2BB5C5" w14:textId="6410FE1A" w:rsidR="00167EB5" w:rsidRDefault="00C3268E" w:rsidP="00781FA5">
      <w:pPr>
        <w:pStyle w:val="Heading1"/>
        <w:jc w:val="center"/>
      </w:pPr>
      <w:r>
        <w:t>HAVA</w:t>
      </w:r>
      <w:r w:rsidR="00A452C0">
        <w:t xml:space="preserve"> STRATEGIC PARTNERSHIP OPPORTUNITY</w:t>
      </w:r>
    </w:p>
    <w:p w14:paraId="29E94559" w14:textId="77777777" w:rsidR="00DE4E56" w:rsidRPr="00DE4E56" w:rsidRDefault="00DE4E56" w:rsidP="00DE4E56"/>
    <w:p w14:paraId="75163EB2" w14:textId="77777777" w:rsidR="00167EB5" w:rsidRDefault="00265DFF">
      <w:r>
        <w:t>Dear David Emmanuel Josiah</w:t>
      </w:r>
      <w:r w:rsidR="00A452C0">
        <w:t>,</w:t>
      </w:r>
    </w:p>
    <w:p w14:paraId="71702AEC" w14:textId="2537074B" w:rsidR="00167EB5" w:rsidRDefault="00A452C0">
      <w:r>
        <w:t xml:space="preserve">We’re excited to explore a strategic partnership between you and </w:t>
      </w:r>
      <w:r w:rsidR="00C3268E">
        <w:t>Hava</w:t>
      </w:r>
      <w:r>
        <w:t>. This document outlines a fair and growth-minded equity structure that recognizes both your high-value contributions and the long-term needs of the company.</w:t>
      </w:r>
    </w:p>
    <w:p w14:paraId="772B8E1A" w14:textId="77777777" w:rsidR="00167EB5" w:rsidRDefault="00A452C0">
      <w:pPr>
        <w:pStyle w:val="Heading2"/>
      </w:pPr>
      <w:r>
        <w:t>Your Contributions &amp; Role</w:t>
      </w:r>
    </w:p>
    <w:p w14:paraId="5CF76AB6" w14:textId="77777777" w:rsidR="00167EB5" w:rsidRDefault="00A452C0">
      <w:r>
        <w:t>As a Strategic Partner, you will bring:</w:t>
      </w:r>
    </w:p>
    <w:p w14:paraId="1AC5BE48" w14:textId="77777777" w:rsidR="00167EB5" w:rsidRDefault="00A452C0">
      <w:r>
        <w:t>- Full initial funding</w:t>
      </w:r>
    </w:p>
    <w:p w14:paraId="2F2194CB" w14:textId="77777777" w:rsidR="00167EB5" w:rsidRDefault="00A452C0">
      <w:r>
        <w:t>- Access to early users</w:t>
      </w:r>
    </w:p>
    <w:p w14:paraId="3655F1E9" w14:textId="77777777" w:rsidR="00167EB5" w:rsidRDefault="00A452C0">
      <w:r>
        <w:t>- Product expansion ideas</w:t>
      </w:r>
    </w:p>
    <w:p w14:paraId="1A2E3A09" w14:textId="77777777" w:rsidR="00167EB5" w:rsidRDefault="00A452C0">
      <w:r>
        <w:t>- Warm introductions to future investors</w:t>
      </w:r>
    </w:p>
    <w:p w14:paraId="7A751C32" w14:textId="77777777" w:rsidR="00167EB5" w:rsidRDefault="00A452C0">
      <w:pPr>
        <w:pStyle w:val="Heading2"/>
      </w:pPr>
      <w:r>
        <w:t>Equity Structure Proposal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0"/>
        <w:gridCol w:w="2880"/>
        <w:gridCol w:w="2880"/>
      </w:tblGrid>
      <w:tr w:rsidR="00167EB5" w14:paraId="77578707" w14:textId="77777777" w:rsidTr="001F2A74">
        <w:tc>
          <w:tcPr>
            <w:tcW w:w="2630" w:type="dxa"/>
            <w:vAlign w:val="center"/>
          </w:tcPr>
          <w:p w14:paraId="79C79B74" w14:textId="77777777" w:rsidR="00167EB5" w:rsidRPr="00A14CDA" w:rsidRDefault="00A452C0" w:rsidP="001F2A74">
            <w:pPr>
              <w:rPr>
                <w:b/>
              </w:rPr>
            </w:pPr>
            <w:r w:rsidRPr="00A14CDA">
              <w:rPr>
                <w:b/>
              </w:rPr>
              <w:t>Equity Allocation</w:t>
            </w:r>
          </w:p>
        </w:tc>
        <w:tc>
          <w:tcPr>
            <w:tcW w:w="2880" w:type="dxa"/>
            <w:vAlign w:val="center"/>
          </w:tcPr>
          <w:p w14:paraId="79A3A38E" w14:textId="77777777" w:rsidR="00167EB5" w:rsidRPr="00A14CDA" w:rsidRDefault="00A452C0" w:rsidP="001F2A74">
            <w:pPr>
              <w:rPr>
                <w:b/>
              </w:rPr>
            </w:pPr>
            <w:r w:rsidRPr="00A14CDA">
              <w:rPr>
                <w:b/>
              </w:rPr>
              <w:t>Percentage</w:t>
            </w:r>
          </w:p>
        </w:tc>
        <w:tc>
          <w:tcPr>
            <w:tcW w:w="2880" w:type="dxa"/>
            <w:vAlign w:val="center"/>
          </w:tcPr>
          <w:p w14:paraId="15C66684" w14:textId="77777777" w:rsidR="00167EB5" w:rsidRPr="00A14CDA" w:rsidRDefault="00A452C0" w:rsidP="001F2A74">
            <w:pPr>
              <w:rPr>
                <w:b/>
              </w:rPr>
            </w:pPr>
            <w:r w:rsidRPr="00A14CDA">
              <w:rPr>
                <w:b/>
              </w:rPr>
              <w:t>Details</w:t>
            </w:r>
          </w:p>
        </w:tc>
      </w:tr>
      <w:tr w:rsidR="00167EB5" w14:paraId="044B8B5A" w14:textId="77777777" w:rsidTr="001F2A74">
        <w:tc>
          <w:tcPr>
            <w:tcW w:w="2630" w:type="dxa"/>
            <w:vAlign w:val="center"/>
          </w:tcPr>
          <w:p w14:paraId="73E416C5" w14:textId="77777777" w:rsidR="00167EB5" w:rsidRDefault="00A452C0" w:rsidP="001F2A74">
            <w:r>
              <w:t>Base Equity (vesting)</w:t>
            </w:r>
          </w:p>
        </w:tc>
        <w:tc>
          <w:tcPr>
            <w:tcW w:w="2880" w:type="dxa"/>
            <w:vAlign w:val="center"/>
          </w:tcPr>
          <w:p w14:paraId="104A6DE5" w14:textId="77777777" w:rsidR="00167EB5" w:rsidRDefault="00A452C0" w:rsidP="001F2A74">
            <w:r>
              <w:t>20%</w:t>
            </w:r>
          </w:p>
        </w:tc>
        <w:tc>
          <w:tcPr>
            <w:tcW w:w="2880" w:type="dxa"/>
            <w:vAlign w:val="center"/>
          </w:tcPr>
          <w:p w14:paraId="12669414" w14:textId="77777777" w:rsidR="00167EB5" w:rsidRDefault="00A452C0" w:rsidP="001F2A74">
            <w:r>
              <w:t>4-year vesting, 1-year cliff</w:t>
            </w:r>
          </w:p>
        </w:tc>
      </w:tr>
      <w:tr w:rsidR="00167EB5" w14:paraId="243E0C4A" w14:textId="77777777" w:rsidTr="001F2A74">
        <w:tc>
          <w:tcPr>
            <w:tcW w:w="2630" w:type="dxa"/>
            <w:vAlign w:val="center"/>
          </w:tcPr>
          <w:p w14:paraId="612DA521" w14:textId="77777777" w:rsidR="00167EB5" w:rsidRDefault="00A452C0" w:rsidP="001F2A74">
            <w:r>
              <w:t>Performance Bonus</w:t>
            </w:r>
          </w:p>
        </w:tc>
        <w:tc>
          <w:tcPr>
            <w:tcW w:w="2880" w:type="dxa"/>
            <w:vAlign w:val="center"/>
          </w:tcPr>
          <w:p w14:paraId="2F24CDFD" w14:textId="77777777" w:rsidR="00167EB5" w:rsidRDefault="00A452C0" w:rsidP="001F2A74">
            <w:r>
              <w:t>Up to +10%</w:t>
            </w:r>
          </w:p>
        </w:tc>
        <w:tc>
          <w:tcPr>
            <w:tcW w:w="2880" w:type="dxa"/>
            <w:vAlign w:val="center"/>
          </w:tcPr>
          <w:p w14:paraId="31FF2513" w14:textId="77777777" w:rsidR="00167EB5" w:rsidRDefault="00A452C0" w:rsidP="001F2A74">
            <w:r>
              <w:t>Based on delivery of key business milestones</w:t>
            </w:r>
          </w:p>
        </w:tc>
      </w:tr>
    </w:tbl>
    <w:p w14:paraId="7B6A4A2C" w14:textId="74C5AB18" w:rsidR="00167EB5" w:rsidRDefault="00A452C0">
      <w:r>
        <w:t xml:space="preserve">This structure allows you to grow your stake in </w:t>
      </w:r>
      <w:r w:rsidR="00C3268E">
        <w:t>Hava</w:t>
      </w:r>
      <w:r>
        <w:t xml:space="preserve"> as we grow, with equity awarded as you unlock high-impact goals.</w:t>
      </w:r>
    </w:p>
    <w:p w14:paraId="37AC6B47" w14:textId="77777777" w:rsidR="00167EB5" w:rsidRDefault="00A452C0">
      <w:pPr>
        <w:pStyle w:val="Heading2"/>
      </w:pPr>
      <w:r>
        <w:t>Bonus Equity Milestones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0"/>
        <w:gridCol w:w="4320"/>
      </w:tblGrid>
      <w:tr w:rsidR="00167EB5" w14:paraId="113EC657" w14:textId="77777777" w:rsidTr="001F2A74">
        <w:tc>
          <w:tcPr>
            <w:tcW w:w="4070" w:type="dxa"/>
            <w:vAlign w:val="center"/>
          </w:tcPr>
          <w:p w14:paraId="6C9C4ED8" w14:textId="77777777" w:rsidR="00167EB5" w:rsidRPr="00265DFF" w:rsidRDefault="00A452C0" w:rsidP="001F2A74">
            <w:pPr>
              <w:rPr>
                <w:b/>
              </w:rPr>
            </w:pPr>
            <w:r w:rsidRPr="00265DFF">
              <w:rPr>
                <w:b/>
              </w:rPr>
              <w:t>Milestone</w:t>
            </w:r>
          </w:p>
        </w:tc>
        <w:tc>
          <w:tcPr>
            <w:tcW w:w="4320" w:type="dxa"/>
            <w:vAlign w:val="center"/>
          </w:tcPr>
          <w:p w14:paraId="43899C52" w14:textId="77777777" w:rsidR="00167EB5" w:rsidRPr="00265DFF" w:rsidRDefault="00A452C0" w:rsidP="001F2A74">
            <w:pPr>
              <w:rPr>
                <w:b/>
              </w:rPr>
            </w:pPr>
            <w:r w:rsidRPr="00265DFF">
              <w:rPr>
                <w:b/>
              </w:rPr>
              <w:t>Bonus Equity</w:t>
            </w:r>
          </w:p>
        </w:tc>
      </w:tr>
      <w:tr w:rsidR="00167EB5" w14:paraId="20DD4663" w14:textId="77777777" w:rsidTr="001F2A74">
        <w:tc>
          <w:tcPr>
            <w:tcW w:w="4070" w:type="dxa"/>
            <w:vAlign w:val="center"/>
          </w:tcPr>
          <w:p w14:paraId="304BB533" w14:textId="77777777" w:rsidR="00167EB5" w:rsidRDefault="002A0868" w:rsidP="001F2A74">
            <w:r>
              <w:t>Deliver 500</w:t>
            </w:r>
            <w:r w:rsidR="00A452C0">
              <w:t xml:space="preserve"> active users in first 6 months</w:t>
            </w:r>
          </w:p>
          <w:p w14:paraId="637324D7" w14:textId="77777777" w:rsidR="002A0868" w:rsidRDefault="004D5615" w:rsidP="001F2A74">
            <w:r>
              <w:t xml:space="preserve">+2.5% equity will vest upon successful onboarding of </w:t>
            </w:r>
            <w:r>
              <w:rPr>
                <w:rStyle w:val="Strong"/>
              </w:rPr>
              <w:t>500 verified users</w:t>
            </w:r>
            <w:r>
              <w:t xml:space="preserve"> within 6 months of agreement. This must include at least </w:t>
            </w:r>
            <w:r>
              <w:rPr>
                <w:rStyle w:val="Strong"/>
              </w:rPr>
              <w:t>400 Clients</w:t>
            </w:r>
            <w:r>
              <w:t xml:space="preserve">, </w:t>
            </w:r>
            <w:r>
              <w:rPr>
                <w:rStyle w:val="Strong"/>
              </w:rPr>
              <w:t>80 Agents</w:t>
            </w:r>
            <w:r>
              <w:t xml:space="preserve">, and </w:t>
            </w:r>
            <w:r>
              <w:rPr>
                <w:rStyle w:val="Strong"/>
              </w:rPr>
              <w:t>20 Agencies</w:t>
            </w:r>
            <w:r>
              <w:t>. All users must complete basic profile verification and demonstrate at least one meaningful platform activity (e.g., property saved, inquiry made, listing uploaded, agency created, or agent onboarded).</w:t>
            </w:r>
          </w:p>
        </w:tc>
        <w:tc>
          <w:tcPr>
            <w:tcW w:w="4320" w:type="dxa"/>
            <w:vAlign w:val="center"/>
          </w:tcPr>
          <w:p w14:paraId="5359389A" w14:textId="77777777" w:rsidR="00167EB5" w:rsidRDefault="00A452C0" w:rsidP="001F2A74">
            <w:r>
              <w:t>+2.5%</w:t>
            </w:r>
          </w:p>
        </w:tc>
      </w:tr>
      <w:tr w:rsidR="00167EB5" w14:paraId="64122225" w14:textId="77777777" w:rsidTr="001F2A74">
        <w:tc>
          <w:tcPr>
            <w:tcW w:w="4070" w:type="dxa"/>
            <w:vAlign w:val="center"/>
          </w:tcPr>
          <w:p w14:paraId="63E200A8" w14:textId="77777777" w:rsidR="00167EB5" w:rsidRDefault="00A452C0" w:rsidP="001F2A74">
            <w:r>
              <w:lastRenderedPageBreak/>
              <w:t>Set up at least 3 verified investor meetings</w:t>
            </w:r>
          </w:p>
        </w:tc>
        <w:tc>
          <w:tcPr>
            <w:tcW w:w="4320" w:type="dxa"/>
            <w:vAlign w:val="center"/>
          </w:tcPr>
          <w:p w14:paraId="70400BD0" w14:textId="77777777" w:rsidR="00167EB5" w:rsidRDefault="00A452C0" w:rsidP="001F2A74">
            <w:r>
              <w:t>+2.5%</w:t>
            </w:r>
          </w:p>
        </w:tc>
      </w:tr>
      <w:tr w:rsidR="00167EB5" w14:paraId="70352A1C" w14:textId="77777777" w:rsidTr="001F2A74">
        <w:tc>
          <w:tcPr>
            <w:tcW w:w="4070" w:type="dxa"/>
            <w:vAlign w:val="center"/>
          </w:tcPr>
          <w:p w14:paraId="26B4E1C0" w14:textId="77777777" w:rsidR="00167EB5" w:rsidRDefault="00A452C0" w:rsidP="001F2A74">
            <w:r>
              <w:t>Co-lead new product vertical (e.g. rentals, AI)</w:t>
            </w:r>
          </w:p>
        </w:tc>
        <w:tc>
          <w:tcPr>
            <w:tcW w:w="4320" w:type="dxa"/>
            <w:vAlign w:val="center"/>
          </w:tcPr>
          <w:p w14:paraId="04454358" w14:textId="77777777" w:rsidR="00167EB5" w:rsidRDefault="00A452C0" w:rsidP="001F2A74">
            <w:r>
              <w:t>+2.5%</w:t>
            </w:r>
          </w:p>
        </w:tc>
      </w:tr>
      <w:tr w:rsidR="00167EB5" w14:paraId="51DA239F" w14:textId="77777777" w:rsidTr="001F2A74">
        <w:tc>
          <w:tcPr>
            <w:tcW w:w="4070" w:type="dxa"/>
            <w:vAlign w:val="center"/>
          </w:tcPr>
          <w:p w14:paraId="429D5547" w14:textId="77777777" w:rsidR="00167EB5" w:rsidRDefault="00A452C0" w:rsidP="001F2A74">
            <w:r>
              <w:t>Facilitate first institutional investment round</w:t>
            </w:r>
          </w:p>
        </w:tc>
        <w:tc>
          <w:tcPr>
            <w:tcW w:w="4320" w:type="dxa"/>
            <w:vAlign w:val="center"/>
          </w:tcPr>
          <w:p w14:paraId="28DD6E38" w14:textId="77777777" w:rsidR="00167EB5" w:rsidRDefault="00A452C0" w:rsidP="001F2A74">
            <w:r>
              <w:t>+2.5%</w:t>
            </w:r>
          </w:p>
        </w:tc>
      </w:tr>
    </w:tbl>
    <w:p w14:paraId="38957D54" w14:textId="77777777" w:rsidR="00265DFF" w:rsidRDefault="00265DFF"/>
    <w:p w14:paraId="59F5CEF0" w14:textId="1B72FC50" w:rsidR="00167EB5" w:rsidRDefault="00A452C0">
      <w:r>
        <w:t xml:space="preserve">Each milestone reflects areas of high strategic value to </w:t>
      </w:r>
      <w:r w:rsidR="00C3268E">
        <w:t>Hava</w:t>
      </w:r>
      <w:r>
        <w:t>’s growth.</w:t>
      </w:r>
    </w:p>
    <w:p w14:paraId="4610BBB5" w14:textId="77777777" w:rsidR="00167EB5" w:rsidRDefault="00A452C0">
      <w:pPr>
        <w:pStyle w:val="Heading2"/>
      </w:pPr>
      <w:r>
        <w:t>Governance &amp; Decision-Making</w:t>
      </w:r>
    </w:p>
    <w:p w14:paraId="0AFDE586" w14:textId="77777777" w:rsidR="00167EB5" w:rsidRDefault="00A452C0">
      <w:r>
        <w:t>- You will hold a non-executive board seat.</w:t>
      </w:r>
    </w:p>
    <w:p w14:paraId="495B0631" w14:textId="77777777" w:rsidR="00167EB5" w:rsidRDefault="00A452C0">
      <w:r>
        <w:t>- Major decisions will require mutual board agreement.</w:t>
      </w:r>
    </w:p>
    <w:p w14:paraId="44096EB3" w14:textId="77777777" w:rsidR="00167EB5" w:rsidRDefault="00A452C0">
      <w:r>
        <w:t>- Founder retains executive control over day-to-day operations and product execution.</w:t>
      </w:r>
    </w:p>
    <w:p w14:paraId="38E8AE42" w14:textId="77777777" w:rsidR="00167EB5" w:rsidRDefault="00A452C0">
      <w:pPr>
        <w:pStyle w:val="Heading2"/>
      </w:pPr>
      <w:r>
        <w:t>Why This Works</w:t>
      </w:r>
    </w:p>
    <w:p w14:paraId="5171DCA9" w14:textId="14285950" w:rsidR="00167EB5" w:rsidRDefault="00A452C0">
      <w:r>
        <w:t xml:space="preserve">This agreement gives you meaningful ownership and influence, while keeping </w:t>
      </w:r>
      <w:r w:rsidR="00C3268E">
        <w:t>Hava</w:t>
      </w:r>
      <w:r>
        <w:t xml:space="preserve"> flexible, focused, and scalable. It ensures alignment while preserving long-term growth potential for both parties.</w:t>
      </w:r>
    </w:p>
    <w:p w14:paraId="182B3290" w14:textId="77777777" w:rsidR="00265DFF" w:rsidRDefault="00A452C0">
      <w:r>
        <w:t>Looking forward to building something amazing together.</w:t>
      </w:r>
    </w:p>
    <w:p w14:paraId="4C3F78C2" w14:textId="77777777" w:rsidR="00167EB5" w:rsidRDefault="00A452C0">
      <w:r>
        <w:t>Sincerely,</w:t>
      </w:r>
    </w:p>
    <w:p w14:paraId="3A087807" w14:textId="77777777" w:rsidR="00265DFF" w:rsidRDefault="00265DFF"/>
    <w:p w14:paraId="71F17E4E" w14:textId="77777777" w:rsidR="00167EB5" w:rsidRDefault="00A452C0">
      <w:r>
        <w:t>Matthew Tedunjaiye</w:t>
      </w:r>
    </w:p>
    <w:sectPr w:rsidR="00167EB5" w:rsidSect="00DE4E56">
      <w:pgSz w:w="11907" w:h="16839" w:code="9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5241934">
    <w:abstractNumId w:val="8"/>
  </w:num>
  <w:num w:numId="2" w16cid:durableId="1494948155">
    <w:abstractNumId w:val="6"/>
  </w:num>
  <w:num w:numId="3" w16cid:durableId="1629388356">
    <w:abstractNumId w:val="5"/>
  </w:num>
  <w:num w:numId="4" w16cid:durableId="1374695047">
    <w:abstractNumId w:val="4"/>
  </w:num>
  <w:num w:numId="5" w16cid:durableId="868840871">
    <w:abstractNumId w:val="7"/>
  </w:num>
  <w:num w:numId="6" w16cid:durableId="264391346">
    <w:abstractNumId w:val="3"/>
  </w:num>
  <w:num w:numId="7" w16cid:durableId="383067192">
    <w:abstractNumId w:val="2"/>
  </w:num>
  <w:num w:numId="8" w16cid:durableId="1378162470">
    <w:abstractNumId w:val="1"/>
  </w:num>
  <w:num w:numId="9" w16cid:durableId="1408459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4408"/>
    <w:rsid w:val="0015074B"/>
    <w:rsid w:val="00167EB5"/>
    <w:rsid w:val="001F2A74"/>
    <w:rsid w:val="00265DFF"/>
    <w:rsid w:val="0029639D"/>
    <w:rsid w:val="002A0868"/>
    <w:rsid w:val="00326F90"/>
    <w:rsid w:val="004D5615"/>
    <w:rsid w:val="005204F0"/>
    <w:rsid w:val="00781FA5"/>
    <w:rsid w:val="008250BE"/>
    <w:rsid w:val="00A14CDA"/>
    <w:rsid w:val="00A452C0"/>
    <w:rsid w:val="00AA1D8D"/>
    <w:rsid w:val="00B47730"/>
    <w:rsid w:val="00C3268E"/>
    <w:rsid w:val="00CB0664"/>
    <w:rsid w:val="00D731A0"/>
    <w:rsid w:val="00DE4E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3B7D3A"/>
  <w14:defaultImageDpi w14:val="300"/>
  <w15:docId w15:val="{F4DEB4CD-D2E4-4E4A-BA70-B011AFCD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731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0F9868-BF0E-41EE-B441-16CF7B790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Matthew Ted</cp:lastModifiedBy>
  <cp:revision>11</cp:revision>
  <cp:lastPrinted>2025-07-29T07:58:00Z</cp:lastPrinted>
  <dcterms:created xsi:type="dcterms:W3CDTF">2013-12-23T23:15:00Z</dcterms:created>
  <dcterms:modified xsi:type="dcterms:W3CDTF">2025-08-27T19:01:00Z</dcterms:modified>
  <cp:category/>
</cp:coreProperties>
</file>